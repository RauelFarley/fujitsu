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5A8B" w14:textId="5660169F" w:rsidR="00E7102D" w:rsidRDefault="00000000">
      <w:pPr>
        <w:pStyle w:val="Ttulo1"/>
      </w:pPr>
      <w:r>
        <w:t>Caso de Uso: Gerencia</w:t>
      </w:r>
      <w:r w:rsidR="003E4A28">
        <w:t>r</w:t>
      </w:r>
      <w:r>
        <w:t xml:space="preserve"> </w:t>
      </w:r>
      <w:r w:rsidR="00F40664">
        <w:t>p</w:t>
      </w:r>
      <w:r>
        <w:t>lantas no Sistema XYZ (Fase 1)</w:t>
      </w:r>
    </w:p>
    <w:p w14:paraId="5EA16355" w14:textId="77777777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Descrição</w:t>
      </w:r>
    </w:p>
    <w:p w14:paraId="706C8FBD" w14:textId="200971CA" w:rsidR="00E7102D" w:rsidRPr="003E4A28" w:rsidRDefault="00000000">
      <w:pPr>
        <w:rPr>
          <w:lang w:val="pt-BR"/>
        </w:rPr>
      </w:pPr>
      <w:r w:rsidRPr="003E4A28">
        <w:rPr>
          <w:lang w:val="pt-BR"/>
        </w:rPr>
        <w:t>Este caso de uso descreve as funcionalidades para inserir, atualizar, deletar e buscar informações de plantas no sistema XYZ</w:t>
      </w:r>
      <w:r w:rsidR="00A207FB">
        <w:rPr>
          <w:lang w:val="pt-BR"/>
        </w:rPr>
        <w:t>.</w:t>
      </w:r>
    </w:p>
    <w:p w14:paraId="0FD33A07" w14:textId="77777777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Ator(es)</w:t>
      </w:r>
    </w:p>
    <w:p w14:paraId="3565D577" w14:textId="7F0DF438" w:rsidR="00E7102D" w:rsidRPr="003E4A28" w:rsidRDefault="00000000">
      <w:pPr>
        <w:rPr>
          <w:lang w:val="pt-BR"/>
        </w:rPr>
      </w:pPr>
      <w:r w:rsidRPr="003E4A28">
        <w:rPr>
          <w:lang w:val="pt-BR"/>
        </w:rPr>
        <w:t>- Admi</w:t>
      </w:r>
      <w:r w:rsidR="00A207FB">
        <w:rPr>
          <w:lang w:val="pt-BR"/>
        </w:rPr>
        <w:t>nistrador</w:t>
      </w:r>
      <w:r w:rsidRPr="003E4A28">
        <w:rPr>
          <w:lang w:val="pt-BR"/>
        </w:rPr>
        <w:t xml:space="preserve">: Usuário que tem permissão para excluir </w:t>
      </w:r>
      <w:r w:rsidR="00D22D87">
        <w:rPr>
          <w:lang w:val="pt-BR"/>
        </w:rPr>
        <w:t>registros</w:t>
      </w:r>
      <w:r w:rsidRPr="003E4A28">
        <w:rPr>
          <w:lang w:val="pt-BR"/>
        </w:rPr>
        <w:t>.</w:t>
      </w:r>
    </w:p>
    <w:p w14:paraId="1EBB158B" w14:textId="29E096F0" w:rsidR="00E7102D" w:rsidRPr="003E4A28" w:rsidRDefault="00000000">
      <w:pPr>
        <w:rPr>
          <w:lang w:val="pt-BR"/>
        </w:rPr>
      </w:pPr>
      <w:r w:rsidRPr="003E4A28">
        <w:rPr>
          <w:lang w:val="pt-BR"/>
        </w:rPr>
        <w:t xml:space="preserve">- Usuário Comum: Usuário com permissões para incluir, atualizar e buscar </w:t>
      </w:r>
      <w:r w:rsidR="00D22D87">
        <w:rPr>
          <w:lang w:val="pt-BR"/>
        </w:rPr>
        <w:t>registros</w:t>
      </w:r>
      <w:r w:rsidRPr="003E4A28">
        <w:rPr>
          <w:lang w:val="pt-BR"/>
        </w:rPr>
        <w:t>.</w:t>
      </w:r>
    </w:p>
    <w:p w14:paraId="0A362AC6" w14:textId="77777777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Pré-condições</w:t>
      </w:r>
    </w:p>
    <w:p w14:paraId="5B13A706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1. O usuário deve estar autenticado no sistema XYZ.</w:t>
      </w:r>
    </w:p>
    <w:p w14:paraId="1BFB7AC2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2. O sistema deve estar operacional e acessível.</w:t>
      </w:r>
    </w:p>
    <w:p w14:paraId="19A11555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3. O código da planta deve ser único no sistema.</w:t>
      </w:r>
    </w:p>
    <w:p w14:paraId="53BC21D7" w14:textId="77777777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Fluxo Principal</w:t>
      </w:r>
    </w:p>
    <w:p w14:paraId="736B0547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1. O ator acessa a funcionalidade "Gerenciar Plantas" no sistema XYZ.</w:t>
      </w:r>
    </w:p>
    <w:p w14:paraId="6BB65C44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2. O ator pode realizar as seguintes operações:</w:t>
      </w:r>
    </w:p>
    <w:p w14:paraId="4DFE970F" w14:textId="77777777" w:rsidR="00E7102D" w:rsidRDefault="00000000">
      <w:pPr>
        <w:pStyle w:val="Commarcadores"/>
      </w:pPr>
      <w:r>
        <w:t>- Incluir uma nova planta:</w:t>
      </w:r>
    </w:p>
    <w:p w14:paraId="17BDDD23" w14:textId="159B6A83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1. O ator fornece o código e a descrição (</w:t>
      </w:r>
      <w:r w:rsidR="00337FC4">
        <w:rPr>
          <w:lang w:val="pt-BR"/>
        </w:rPr>
        <w:t>RN</w:t>
      </w:r>
      <w:r w:rsidR="00D357FC">
        <w:rPr>
          <w:lang w:val="pt-BR"/>
        </w:rPr>
        <w:t>1</w:t>
      </w:r>
      <w:r w:rsidRPr="003E4A28">
        <w:rPr>
          <w:lang w:val="pt-BR"/>
        </w:rPr>
        <w:t>)</w:t>
      </w:r>
      <w:r w:rsidR="00D357FC">
        <w:rPr>
          <w:lang w:val="pt-BR"/>
        </w:rPr>
        <w:t xml:space="preserve"> </w:t>
      </w:r>
      <w:r w:rsidR="00337FC4">
        <w:rPr>
          <w:lang w:val="pt-BR"/>
        </w:rPr>
        <w:t>(RN</w:t>
      </w:r>
      <w:r w:rsidR="00D357FC">
        <w:rPr>
          <w:lang w:val="pt-BR"/>
        </w:rPr>
        <w:t>2) (</w:t>
      </w:r>
      <w:r w:rsidR="00337FC4">
        <w:rPr>
          <w:lang w:val="pt-BR"/>
        </w:rPr>
        <w:t>RN3)</w:t>
      </w:r>
      <w:r w:rsidRPr="003E4A28">
        <w:rPr>
          <w:lang w:val="pt-BR"/>
        </w:rPr>
        <w:t>.</w:t>
      </w:r>
    </w:p>
    <w:p w14:paraId="2E4BB2DC" w14:textId="304B95D1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2. O sistema verifica se o código fornecido é único.</w:t>
      </w:r>
    </w:p>
    <w:p w14:paraId="775D899D" w14:textId="56059C57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3. Caso o código seja único, a planta é salva no sistema e uma mensagem de sucesso é</w:t>
      </w:r>
    </w:p>
    <w:p w14:paraId="4843399A" w14:textId="77777777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exibida</w:t>
      </w:r>
      <w:r w:rsidR="006E7206">
        <w:rPr>
          <w:lang w:val="pt-BR"/>
        </w:rPr>
        <w:t xml:space="preserve"> </w:t>
      </w:r>
      <w:r w:rsidR="00920360">
        <w:rPr>
          <w:lang w:val="pt-BR"/>
        </w:rPr>
        <w:t>(MSG1)</w:t>
      </w:r>
      <w:r w:rsidR="006E7206">
        <w:rPr>
          <w:lang w:val="pt-BR"/>
        </w:rPr>
        <w:t>.</w:t>
      </w:r>
    </w:p>
    <w:p w14:paraId="3AF60C1E" w14:textId="41DCA218" w:rsidR="00E7102D" w:rsidRPr="003E4A28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4. Caso contrário, uma mensagem de erro</w:t>
      </w:r>
      <w:r w:rsidR="006E7206">
        <w:rPr>
          <w:lang w:val="pt-BR"/>
        </w:rPr>
        <w:t xml:space="preserve"> (MSG02)</w:t>
      </w:r>
      <w:r w:rsidRPr="003E4A28">
        <w:rPr>
          <w:lang w:val="pt-BR"/>
        </w:rPr>
        <w:t>.</w:t>
      </w:r>
    </w:p>
    <w:p w14:paraId="0C3BA36F" w14:textId="77777777" w:rsidR="00E7102D" w:rsidRDefault="00000000">
      <w:pPr>
        <w:pStyle w:val="Commarcadores"/>
      </w:pPr>
      <w:r>
        <w:t>- Atualizar uma planta existente:</w:t>
      </w:r>
    </w:p>
    <w:p w14:paraId="202D7EF8" w14:textId="0C6CB508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1. O ator fornece o código</w:t>
      </w:r>
      <w:r w:rsidR="007E5FF0">
        <w:rPr>
          <w:lang w:val="pt-BR"/>
        </w:rPr>
        <w:t xml:space="preserve"> </w:t>
      </w:r>
      <w:r w:rsidRPr="003E4A28">
        <w:rPr>
          <w:lang w:val="pt-BR"/>
        </w:rPr>
        <w:t>da planta</w:t>
      </w:r>
      <w:r w:rsidR="003566D2">
        <w:rPr>
          <w:lang w:val="pt-BR"/>
        </w:rPr>
        <w:t>.</w:t>
      </w:r>
    </w:p>
    <w:p w14:paraId="4A5D805E" w14:textId="77777777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2. O sistema verifica se a planta com o código fornecido existe.</w:t>
      </w:r>
    </w:p>
    <w:p w14:paraId="2CBBFB62" w14:textId="77777777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 xml:space="preserve">3. </w:t>
      </w:r>
      <w:r w:rsidR="000C55E2" w:rsidRPr="000C55E2">
        <w:rPr>
          <w:lang w:val="pt-BR"/>
        </w:rPr>
        <w:t xml:space="preserve">Caso exista, as informações são carregadas no </w:t>
      </w:r>
      <w:r w:rsidR="000C55E2" w:rsidRPr="000C55E2">
        <w:rPr>
          <w:lang w:val="pt-BR"/>
        </w:rPr>
        <w:t>formulário</w:t>
      </w:r>
      <w:r w:rsidR="000C55E2" w:rsidRPr="000C55E2">
        <w:rPr>
          <w:lang w:val="pt-BR"/>
        </w:rPr>
        <w:t xml:space="preserve"> para edição do registro</w:t>
      </w:r>
      <w:r w:rsidR="00C52CD0">
        <w:rPr>
          <w:lang w:val="pt-BR"/>
        </w:rPr>
        <w:t xml:space="preserve"> e</w:t>
      </w:r>
      <w:r w:rsidR="00D357FC">
        <w:rPr>
          <w:lang w:val="pt-BR"/>
        </w:rPr>
        <w:t xml:space="preserve"> </w:t>
      </w:r>
      <w:r w:rsidR="00C52CD0">
        <w:rPr>
          <w:lang w:val="pt-BR"/>
        </w:rPr>
        <w:t>após a atualiza</w:t>
      </w:r>
      <w:r w:rsidR="00C144A5">
        <w:rPr>
          <w:lang w:val="pt-BR"/>
        </w:rPr>
        <w:t>ção do registro, uma mensagem de sucesso é exibida (MSG03)</w:t>
      </w:r>
      <w:r w:rsidR="000C55E2" w:rsidRPr="000C55E2">
        <w:rPr>
          <w:lang w:val="pt-BR"/>
        </w:rPr>
        <w:t>.</w:t>
      </w:r>
    </w:p>
    <w:p w14:paraId="66F98634" w14:textId="42A7B957" w:rsidR="00E7102D" w:rsidRPr="000C55E2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0C55E2">
        <w:rPr>
          <w:lang w:val="pt-BR"/>
        </w:rPr>
        <w:t xml:space="preserve">4. Caso contrário, uma mensagem de </w:t>
      </w:r>
      <w:r w:rsidR="000C55E2">
        <w:rPr>
          <w:lang w:val="pt-BR"/>
        </w:rPr>
        <w:t>alerta</w:t>
      </w:r>
      <w:r w:rsidRPr="000C55E2">
        <w:rPr>
          <w:lang w:val="pt-BR"/>
        </w:rPr>
        <w:t xml:space="preserve"> é exibida</w:t>
      </w:r>
      <w:r w:rsidR="00D8791A">
        <w:rPr>
          <w:lang w:val="pt-BR"/>
        </w:rPr>
        <w:t xml:space="preserve"> </w:t>
      </w:r>
      <w:r w:rsidR="000C55E2">
        <w:rPr>
          <w:lang w:val="pt-BR"/>
        </w:rPr>
        <w:t>(MSG02)</w:t>
      </w:r>
      <w:r w:rsidRPr="000C55E2">
        <w:rPr>
          <w:lang w:val="pt-BR"/>
        </w:rPr>
        <w:t>.</w:t>
      </w:r>
    </w:p>
    <w:p w14:paraId="0D9E7187" w14:textId="77777777" w:rsidR="00E7102D" w:rsidRDefault="00000000">
      <w:pPr>
        <w:pStyle w:val="Commarcadores"/>
      </w:pPr>
      <w:r>
        <w:t>- Buscar plantas:</w:t>
      </w:r>
    </w:p>
    <w:p w14:paraId="50C9E783" w14:textId="6CC365C1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1. O ator pode buscar plantas com base no código ou descrição.</w:t>
      </w:r>
    </w:p>
    <w:p w14:paraId="12760C75" w14:textId="2749AEF6" w:rsidR="00E7102D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2. O sistema retorna uma lista de plantas que correspondem aos critérios de busca.</w:t>
      </w:r>
    </w:p>
    <w:p w14:paraId="2ED375B3" w14:textId="77777777" w:rsidR="00FF3EF1" w:rsidRPr="003E4A28" w:rsidRDefault="00FF3EF1" w:rsidP="00FF3EF1">
      <w:pPr>
        <w:pStyle w:val="Numerada2"/>
        <w:numPr>
          <w:ilvl w:val="0"/>
          <w:numId w:val="0"/>
        </w:numPr>
        <w:ind w:left="720"/>
        <w:rPr>
          <w:lang w:val="pt-BR"/>
        </w:rPr>
      </w:pPr>
    </w:p>
    <w:p w14:paraId="55C891C2" w14:textId="2E352E3F" w:rsidR="00E7102D" w:rsidRPr="003E4A28" w:rsidRDefault="00000000">
      <w:pPr>
        <w:pStyle w:val="Commarcadores"/>
        <w:rPr>
          <w:lang w:val="pt-BR"/>
        </w:rPr>
      </w:pPr>
      <w:r w:rsidRPr="003E4A28">
        <w:rPr>
          <w:lang w:val="pt-BR"/>
        </w:rPr>
        <w:lastRenderedPageBreak/>
        <w:t>- Excluir uma planta (</w:t>
      </w:r>
      <w:r w:rsidR="00FF3EF1" w:rsidRPr="003E4A28">
        <w:rPr>
          <w:lang w:val="pt-BR"/>
        </w:rPr>
        <w:t xml:space="preserve">somente </w:t>
      </w:r>
      <w:r w:rsidR="00FF3EF1">
        <w:rPr>
          <w:lang w:val="pt-BR"/>
        </w:rPr>
        <w:t>administrador</w:t>
      </w:r>
      <w:r w:rsidRPr="003E4A28">
        <w:rPr>
          <w:lang w:val="pt-BR"/>
        </w:rPr>
        <w:t>):</w:t>
      </w:r>
    </w:p>
    <w:p w14:paraId="528BEE9C" w14:textId="77777777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1. O ator fornece o código da planta a ser excluída.</w:t>
      </w:r>
    </w:p>
    <w:p w14:paraId="12B3948E" w14:textId="77777777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2. O sistema verifica se o usuário tem permissão de administrador.</w:t>
      </w:r>
    </w:p>
    <w:p w14:paraId="1FB5F45D" w14:textId="77777777" w:rsidR="00D357FC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3. Caso tenha permissão, o sistema exclui a planta</w:t>
      </w:r>
      <w:r w:rsidR="00FF3EF1">
        <w:rPr>
          <w:lang w:val="pt-BR"/>
        </w:rPr>
        <w:t xml:space="preserve"> e uma mensagem de sucesso é exibida</w:t>
      </w:r>
      <w:r w:rsidR="00D357FC">
        <w:rPr>
          <w:lang w:val="pt-BR"/>
        </w:rPr>
        <w:t xml:space="preserve"> </w:t>
      </w:r>
      <w:r w:rsidR="00FF3EF1">
        <w:rPr>
          <w:lang w:val="pt-BR"/>
        </w:rPr>
        <w:t>(MSG</w:t>
      </w:r>
      <w:r w:rsidR="002E75D1">
        <w:rPr>
          <w:lang w:val="pt-BR"/>
        </w:rPr>
        <w:t>04)</w:t>
      </w:r>
      <w:r w:rsidRPr="003E4A28">
        <w:rPr>
          <w:lang w:val="pt-BR"/>
        </w:rPr>
        <w:t>.</w:t>
      </w:r>
    </w:p>
    <w:p w14:paraId="2CEE04BD" w14:textId="460A99AA" w:rsidR="002E75D1" w:rsidRPr="0018694F" w:rsidRDefault="00000000" w:rsidP="00D357FC">
      <w:pPr>
        <w:pStyle w:val="Numerada2"/>
        <w:numPr>
          <w:ilvl w:val="0"/>
          <w:numId w:val="0"/>
        </w:numPr>
        <w:ind w:left="720" w:hanging="360"/>
        <w:rPr>
          <w:lang w:val="pt-BR"/>
        </w:rPr>
      </w:pPr>
      <w:r w:rsidRPr="003E4A28">
        <w:rPr>
          <w:lang w:val="pt-BR"/>
        </w:rPr>
        <w:t>4. Caso contrário, uma mensagem de erro é exibida indicando a falta de permissão</w:t>
      </w:r>
      <w:r w:rsidR="002E75D1">
        <w:rPr>
          <w:lang w:val="pt-BR"/>
        </w:rPr>
        <w:t xml:space="preserve"> (</w:t>
      </w:r>
      <w:r w:rsidR="0018694F">
        <w:rPr>
          <w:lang w:val="pt-BR"/>
        </w:rPr>
        <w:t>MSG05)</w:t>
      </w:r>
      <w:r w:rsidRPr="003E4A28">
        <w:rPr>
          <w:lang w:val="pt-BR"/>
        </w:rPr>
        <w:t>.</w:t>
      </w:r>
    </w:p>
    <w:p w14:paraId="52F8DB06" w14:textId="77777777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Fluxo Alternativo</w:t>
      </w:r>
    </w:p>
    <w:p w14:paraId="2FF74AAD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Fluxo de Erro - Código Duplicado ao Incluir:</w:t>
      </w:r>
    </w:p>
    <w:p w14:paraId="55B2E945" w14:textId="77777777" w:rsidR="000B2DE8" w:rsidRDefault="00000000" w:rsidP="000B2DE8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  <w:r w:rsidRPr="003E4A28">
        <w:rPr>
          <w:lang w:val="pt-BR"/>
        </w:rPr>
        <w:t>1. O ator tenta incluir uma planta com um código que já existe no sistema.</w:t>
      </w:r>
    </w:p>
    <w:p w14:paraId="3CF88BFD" w14:textId="7B579CD2" w:rsidR="00E7102D" w:rsidRPr="000B2DE8" w:rsidRDefault="00000000" w:rsidP="000B2DE8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  <w:r w:rsidRPr="003E4A28">
        <w:rPr>
          <w:lang w:val="pt-BR"/>
        </w:rPr>
        <w:t xml:space="preserve">2. O sistema rejeita a inclusão e exibe uma </w:t>
      </w:r>
      <w:r w:rsidR="00752D89" w:rsidRPr="003E4A28">
        <w:rPr>
          <w:lang w:val="pt-BR"/>
        </w:rPr>
        <w:t>mensagem</w:t>
      </w:r>
      <w:r w:rsidR="00752D89">
        <w:rPr>
          <w:lang w:val="pt-BR"/>
        </w:rPr>
        <w:t xml:space="preserve"> (MSG02)</w:t>
      </w:r>
    </w:p>
    <w:p w14:paraId="261F4B25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Fluxo de Erro - Exclusão sem Permissão:</w:t>
      </w:r>
    </w:p>
    <w:p w14:paraId="5470448B" w14:textId="77777777" w:rsidR="000B2DE8" w:rsidRDefault="00000000" w:rsidP="000B2DE8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  <w:r w:rsidRPr="003E4A28">
        <w:rPr>
          <w:lang w:val="pt-BR"/>
        </w:rPr>
        <w:t>1. Um usuário comum tenta excluir uma planta.</w:t>
      </w:r>
    </w:p>
    <w:p w14:paraId="199282F1" w14:textId="1AC2422D" w:rsidR="00E7102D" w:rsidRPr="003E4A28" w:rsidRDefault="00000000" w:rsidP="000B2DE8">
      <w:pPr>
        <w:pStyle w:val="Numerada"/>
        <w:numPr>
          <w:ilvl w:val="0"/>
          <w:numId w:val="0"/>
        </w:numPr>
        <w:ind w:left="360" w:hanging="360"/>
        <w:rPr>
          <w:lang w:val="pt-BR"/>
        </w:rPr>
      </w:pPr>
      <w:r w:rsidRPr="003E4A28">
        <w:rPr>
          <w:lang w:val="pt-BR"/>
        </w:rPr>
        <w:t>2. O sistema rejeita a exclusão e exibe uma mensagem</w:t>
      </w:r>
      <w:r w:rsidR="00752D89">
        <w:rPr>
          <w:lang w:val="pt-BR"/>
        </w:rPr>
        <w:t xml:space="preserve"> (</w:t>
      </w:r>
      <w:r w:rsidR="00C1591A">
        <w:rPr>
          <w:lang w:val="pt-BR"/>
        </w:rPr>
        <w:t>MSG05</w:t>
      </w:r>
      <w:r w:rsidR="00752D89">
        <w:rPr>
          <w:lang w:val="pt-BR"/>
        </w:rPr>
        <w:t>).</w:t>
      </w:r>
    </w:p>
    <w:p w14:paraId="24B60961" w14:textId="77777777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Pós-condições</w:t>
      </w:r>
    </w:p>
    <w:p w14:paraId="7692A00F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1. Os dados de plantas são corretamente salvos, atualizados, excluídos ou retornados conforme as ações realizadas.</w:t>
      </w:r>
    </w:p>
    <w:p w14:paraId="721346C6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2. O sistema mantém a consistência garantindo que não haja códigos duplicados.</w:t>
      </w:r>
    </w:p>
    <w:p w14:paraId="688F0659" w14:textId="77777777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Regras de Negócio</w:t>
      </w:r>
    </w:p>
    <w:p w14:paraId="51F37E3D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1. O código da planta:</w:t>
      </w:r>
    </w:p>
    <w:p w14:paraId="053ED84F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 xml:space="preserve">   - Deve ser numérico.</w:t>
      </w:r>
    </w:p>
    <w:p w14:paraId="56FD02A0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 xml:space="preserve">   - É obrigatório.</w:t>
      </w:r>
    </w:p>
    <w:p w14:paraId="435A893E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 xml:space="preserve">   - Deve ser único no sistema.</w:t>
      </w:r>
    </w:p>
    <w:p w14:paraId="034FF68E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2. A descrição da planta:</w:t>
      </w:r>
    </w:p>
    <w:p w14:paraId="2DB24FB2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 xml:space="preserve">   - Deve ter no máximo 10 caracteres.</w:t>
      </w:r>
    </w:p>
    <w:p w14:paraId="2CA83CA7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 xml:space="preserve">   - É opcional.</w:t>
      </w:r>
    </w:p>
    <w:p w14:paraId="4D2BAD1B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3. Apenas usuários administradores podem excluir plantas.</w:t>
      </w:r>
    </w:p>
    <w:p w14:paraId="242ECD21" w14:textId="061994EB" w:rsidR="002E75D1" w:rsidRDefault="00000000">
      <w:pPr>
        <w:rPr>
          <w:lang w:val="pt-BR"/>
        </w:rPr>
      </w:pPr>
      <w:r w:rsidRPr="003E4A28">
        <w:rPr>
          <w:lang w:val="pt-BR"/>
        </w:rPr>
        <w:t>4. O sistema deve validar as entradas do usuário antes de processar qualquer ação.</w:t>
      </w:r>
    </w:p>
    <w:p w14:paraId="66374F17" w14:textId="77777777" w:rsidR="00092AB1" w:rsidRDefault="00092AB1">
      <w:pPr>
        <w:rPr>
          <w:lang w:val="pt-BR"/>
        </w:rPr>
      </w:pPr>
    </w:p>
    <w:p w14:paraId="4A7798F9" w14:textId="10C7BD70" w:rsidR="006A1C66" w:rsidRPr="003E4A28" w:rsidRDefault="006A1C66" w:rsidP="006A1C66">
      <w:pPr>
        <w:pStyle w:val="Ttulo2"/>
        <w:rPr>
          <w:lang w:val="pt-BR"/>
        </w:rPr>
      </w:pPr>
      <w:r>
        <w:rPr>
          <w:lang w:val="pt-BR"/>
        </w:rPr>
        <w:lastRenderedPageBreak/>
        <w:t>Mensagens do sistema</w:t>
      </w:r>
    </w:p>
    <w:p w14:paraId="6934722E" w14:textId="6C040A81" w:rsidR="006A1C66" w:rsidRPr="003E4A28" w:rsidRDefault="006A1C66" w:rsidP="006A1C66">
      <w:pPr>
        <w:rPr>
          <w:lang w:val="pt-BR"/>
        </w:rPr>
      </w:pPr>
      <w:r w:rsidRPr="003E4A28">
        <w:rPr>
          <w:lang w:val="pt-BR"/>
        </w:rPr>
        <w:t>1.</w:t>
      </w:r>
      <w:r w:rsidR="00586DE6">
        <w:rPr>
          <w:lang w:val="pt-BR"/>
        </w:rPr>
        <w:t xml:space="preserve"> MSG01 </w:t>
      </w:r>
      <w:r w:rsidR="00CD79C6">
        <w:rPr>
          <w:lang w:val="pt-BR"/>
        </w:rPr>
        <w:t>–</w:t>
      </w:r>
      <w:r w:rsidR="00586DE6">
        <w:rPr>
          <w:lang w:val="pt-BR"/>
        </w:rPr>
        <w:t xml:space="preserve"> </w:t>
      </w:r>
      <w:r w:rsidR="00CD79C6">
        <w:rPr>
          <w:lang w:val="pt-BR"/>
        </w:rPr>
        <w:t>Inclusão</w:t>
      </w:r>
      <w:r w:rsidR="00D8791A">
        <w:rPr>
          <w:lang w:val="pt-BR"/>
        </w:rPr>
        <w:t xml:space="preserve"> do registro</w:t>
      </w:r>
      <w:r w:rsidR="00CD79C6">
        <w:rPr>
          <w:lang w:val="pt-BR"/>
        </w:rPr>
        <w:t xml:space="preserve"> realizada com sucesso.</w:t>
      </w:r>
    </w:p>
    <w:p w14:paraId="1C0D33DE" w14:textId="51F244F3" w:rsidR="006A1C66" w:rsidRPr="003E4A28" w:rsidRDefault="006A1C66" w:rsidP="006A1C66">
      <w:pPr>
        <w:rPr>
          <w:lang w:val="pt-BR"/>
        </w:rPr>
      </w:pPr>
      <w:r w:rsidRPr="003E4A28">
        <w:rPr>
          <w:lang w:val="pt-BR"/>
        </w:rPr>
        <w:t xml:space="preserve">2. </w:t>
      </w:r>
      <w:r w:rsidR="00CD79C6">
        <w:rPr>
          <w:lang w:val="pt-BR"/>
        </w:rPr>
        <w:t xml:space="preserve">MSG02 – O código da planta já </w:t>
      </w:r>
      <w:r w:rsidR="009E6CCE">
        <w:rPr>
          <w:lang w:val="pt-BR"/>
        </w:rPr>
        <w:t>existe. Escolha outro código.</w:t>
      </w:r>
    </w:p>
    <w:p w14:paraId="2579B484" w14:textId="44D79F6A" w:rsidR="00D8791A" w:rsidRDefault="00D8791A" w:rsidP="006A1C66">
      <w:pPr>
        <w:rPr>
          <w:lang w:val="pt-BR"/>
        </w:rPr>
      </w:pPr>
      <w:r>
        <w:rPr>
          <w:lang w:val="pt-BR"/>
        </w:rPr>
        <w:t>3. MSG03 – Registro atualizado com sucesso.</w:t>
      </w:r>
    </w:p>
    <w:p w14:paraId="47199C58" w14:textId="245329DC" w:rsidR="006A1C66" w:rsidRDefault="00D8791A" w:rsidP="006A1C66">
      <w:pPr>
        <w:rPr>
          <w:lang w:val="pt-BR"/>
        </w:rPr>
      </w:pPr>
      <w:r>
        <w:rPr>
          <w:lang w:val="pt-BR"/>
        </w:rPr>
        <w:t>4</w:t>
      </w:r>
      <w:r w:rsidR="006A1C66" w:rsidRPr="003E4A28">
        <w:rPr>
          <w:lang w:val="pt-BR"/>
        </w:rPr>
        <w:t xml:space="preserve">. </w:t>
      </w:r>
      <w:r w:rsidR="00C46448">
        <w:rPr>
          <w:lang w:val="pt-BR"/>
        </w:rPr>
        <w:t>MSG0</w:t>
      </w:r>
      <w:r>
        <w:rPr>
          <w:lang w:val="pt-BR"/>
        </w:rPr>
        <w:t>4</w:t>
      </w:r>
      <w:r w:rsidR="00C46448">
        <w:rPr>
          <w:lang w:val="pt-BR"/>
        </w:rPr>
        <w:t xml:space="preserve"> </w:t>
      </w:r>
      <w:r w:rsidR="00ED0AEC">
        <w:rPr>
          <w:lang w:val="pt-BR"/>
        </w:rPr>
        <w:t>–</w:t>
      </w:r>
      <w:r w:rsidR="00C46448">
        <w:rPr>
          <w:lang w:val="pt-BR"/>
        </w:rPr>
        <w:t xml:space="preserve"> </w:t>
      </w:r>
      <w:r w:rsidR="00ED0AEC">
        <w:rPr>
          <w:lang w:val="pt-BR"/>
        </w:rPr>
        <w:t>Registro excluído com sucesso.</w:t>
      </w:r>
    </w:p>
    <w:p w14:paraId="797C3D1F" w14:textId="77CB4049" w:rsidR="002E75D1" w:rsidRDefault="00D8791A" w:rsidP="006A1C66">
      <w:pPr>
        <w:rPr>
          <w:lang w:val="pt-BR"/>
        </w:rPr>
      </w:pPr>
      <w:r>
        <w:rPr>
          <w:lang w:val="pt-BR"/>
        </w:rPr>
        <w:t>5</w:t>
      </w:r>
      <w:r w:rsidR="00ED0AEC">
        <w:rPr>
          <w:lang w:val="pt-BR"/>
        </w:rPr>
        <w:t>.MSG0</w:t>
      </w:r>
      <w:r>
        <w:rPr>
          <w:lang w:val="pt-BR"/>
        </w:rPr>
        <w:t>5</w:t>
      </w:r>
      <w:r w:rsidR="00ED0AEC">
        <w:rPr>
          <w:lang w:val="pt-BR"/>
        </w:rPr>
        <w:t xml:space="preserve"> </w:t>
      </w:r>
      <w:r>
        <w:rPr>
          <w:lang w:val="pt-BR"/>
        </w:rPr>
        <w:t>–</w:t>
      </w:r>
      <w:r w:rsidR="00ED0AEC">
        <w:rPr>
          <w:lang w:val="pt-BR"/>
        </w:rPr>
        <w:t xml:space="preserve"> </w:t>
      </w:r>
      <w:r>
        <w:rPr>
          <w:lang w:val="pt-BR"/>
        </w:rPr>
        <w:t>Você não tem permissão para excluir o registro.</w:t>
      </w:r>
    </w:p>
    <w:p w14:paraId="5CAC4811" w14:textId="561D8F91" w:rsidR="00E7102D" w:rsidRPr="003E4A28" w:rsidRDefault="00000000">
      <w:pPr>
        <w:pStyle w:val="Ttulo2"/>
        <w:rPr>
          <w:lang w:val="pt-BR"/>
        </w:rPr>
      </w:pPr>
      <w:r w:rsidRPr="003E4A28">
        <w:rPr>
          <w:lang w:val="pt-BR"/>
        </w:rPr>
        <w:t>Critérios de Aceitação</w:t>
      </w:r>
    </w:p>
    <w:p w14:paraId="5855ABC3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1. O sistema não deve permitir a inclusão de plantas com códigos duplicados.</w:t>
      </w:r>
    </w:p>
    <w:p w14:paraId="69AB2DC8" w14:textId="77777777" w:rsidR="00E7102D" w:rsidRPr="003E4A28" w:rsidRDefault="00000000">
      <w:pPr>
        <w:rPr>
          <w:lang w:val="pt-BR"/>
        </w:rPr>
      </w:pPr>
      <w:r w:rsidRPr="003E4A28">
        <w:rPr>
          <w:lang w:val="pt-BR"/>
        </w:rPr>
        <w:t>2. A exclusão de plantas deve ser restrita a usuários administradores.</w:t>
      </w:r>
    </w:p>
    <w:p w14:paraId="4170822D" w14:textId="781DAB7F" w:rsidR="00E7102D" w:rsidRPr="003E4A28" w:rsidRDefault="006A1C66">
      <w:pPr>
        <w:rPr>
          <w:lang w:val="pt-BR"/>
        </w:rPr>
      </w:pPr>
      <w:r>
        <w:rPr>
          <w:lang w:val="pt-BR"/>
        </w:rPr>
        <w:t>3</w:t>
      </w:r>
      <w:r w:rsidR="00000000" w:rsidRPr="003E4A28">
        <w:rPr>
          <w:lang w:val="pt-BR"/>
        </w:rPr>
        <w:t>. O sistema deve retornar mensagens de erro claras e informativas para qualquer falha.</w:t>
      </w:r>
    </w:p>
    <w:sectPr w:rsidR="00E7102D" w:rsidRPr="003E4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962434">
    <w:abstractNumId w:val="8"/>
  </w:num>
  <w:num w:numId="2" w16cid:durableId="731391093">
    <w:abstractNumId w:val="6"/>
  </w:num>
  <w:num w:numId="3" w16cid:durableId="207030148">
    <w:abstractNumId w:val="5"/>
  </w:num>
  <w:num w:numId="4" w16cid:durableId="1369573898">
    <w:abstractNumId w:val="4"/>
  </w:num>
  <w:num w:numId="5" w16cid:durableId="898319620">
    <w:abstractNumId w:val="7"/>
  </w:num>
  <w:num w:numId="6" w16cid:durableId="1643073200">
    <w:abstractNumId w:val="3"/>
  </w:num>
  <w:num w:numId="7" w16cid:durableId="444036532">
    <w:abstractNumId w:val="2"/>
  </w:num>
  <w:num w:numId="8" w16cid:durableId="739333517">
    <w:abstractNumId w:val="1"/>
  </w:num>
  <w:num w:numId="9" w16cid:durableId="25513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AB1"/>
    <w:rsid w:val="000B2DE8"/>
    <w:rsid w:val="000C55E2"/>
    <w:rsid w:val="0015074B"/>
    <w:rsid w:val="0018694F"/>
    <w:rsid w:val="0029639D"/>
    <w:rsid w:val="002E4736"/>
    <w:rsid w:val="002E75D1"/>
    <w:rsid w:val="00326F90"/>
    <w:rsid w:val="00337FC4"/>
    <w:rsid w:val="003566D2"/>
    <w:rsid w:val="003E4A28"/>
    <w:rsid w:val="00586DE6"/>
    <w:rsid w:val="006A1C66"/>
    <w:rsid w:val="006E7206"/>
    <w:rsid w:val="00752D89"/>
    <w:rsid w:val="007E5FF0"/>
    <w:rsid w:val="00837933"/>
    <w:rsid w:val="00920360"/>
    <w:rsid w:val="009E6CCE"/>
    <w:rsid w:val="00A207FB"/>
    <w:rsid w:val="00AA1D8D"/>
    <w:rsid w:val="00B47730"/>
    <w:rsid w:val="00C144A5"/>
    <w:rsid w:val="00C1591A"/>
    <w:rsid w:val="00C46448"/>
    <w:rsid w:val="00C52CD0"/>
    <w:rsid w:val="00CB0664"/>
    <w:rsid w:val="00CD79C6"/>
    <w:rsid w:val="00D22D87"/>
    <w:rsid w:val="00D357FC"/>
    <w:rsid w:val="00D8791A"/>
    <w:rsid w:val="00DF2B13"/>
    <w:rsid w:val="00E7102D"/>
    <w:rsid w:val="00ED0AEC"/>
    <w:rsid w:val="00F40664"/>
    <w:rsid w:val="00FC693F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7D16E6A-C6FF-482E-9B1F-5F0755E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Rauel Farley Araújo Lima</cp:lastModifiedBy>
  <cp:revision>30</cp:revision>
  <dcterms:created xsi:type="dcterms:W3CDTF">2013-12-23T23:15:00Z</dcterms:created>
  <dcterms:modified xsi:type="dcterms:W3CDTF">2024-12-29T05:30:00Z</dcterms:modified>
  <cp:category/>
</cp:coreProperties>
</file>